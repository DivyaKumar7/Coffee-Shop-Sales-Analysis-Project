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Coffee Shop Sales Analysis Project</w:t>
      </w:r>
    </w:p>
    <w:p>
      <w:pPr>
        <w:pStyle w:val="Heading2"/>
      </w:pPr>
      <w:r>
        <w:t>1. Introduction</w:t>
      </w:r>
    </w:p>
    <w:p>
      <w:r>
        <w:t>The purpose of this project is to analyze coffee shop sales data using SQL, focusing on extracting key insights, cleaning and transforming the data, and generating meaningful reports.</w:t>
      </w:r>
    </w:p>
    <w:p>
      <w:pPr>
        <w:pStyle w:val="Heading2"/>
      </w:pPr>
      <w:r>
        <w:t>2. Database Setup</w:t>
      </w:r>
    </w:p>
    <w:p>
      <w:pPr>
        <w:pStyle w:val="Heading3"/>
      </w:pPr>
      <w:r>
        <w:t>2.1 Database Creation</w:t>
      </w:r>
    </w:p>
    <w:p>
      <w:r>
        <w:t>```sql</w:t>
        <w:br/>
        <w:t>CREATE DATABASE coffee_shop;</w:t>
        <w:br/>
        <w:t>```</w:t>
      </w:r>
    </w:p>
    <w:p>
      <w:pPr>
        <w:pStyle w:val="Heading3"/>
      </w:pPr>
      <w:r>
        <w:t>2.2 Importing the Data</w:t>
      </w:r>
    </w:p>
    <w:p>
      <w:r>
        <w:t>```sql</w:t>
        <w:br/>
        <w:t>SELECT * FROM coffee_shop_sales;</w:t>
        <w:br/>
        <w:t>DESCRIBE coffee_shop_sales;</w:t>
        <w:br/>
        <w:t>```</w:t>
      </w:r>
    </w:p>
    <w:p>
      <w:pPr>
        <w:pStyle w:val="Heading2"/>
      </w:pPr>
      <w:r>
        <w:t>3. Data Cleaning and Transformation</w:t>
      </w:r>
    </w:p>
    <w:p>
      <w:pPr>
        <w:pStyle w:val="Heading3"/>
      </w:pPr>
      <w:r>
        <w:t>3.1 Formatting and Changing Data Types</w:t>
      </w:r>
    </w:p>
    <w:p>
      <w:pPr>
        <w:pStyle w:val="Heading4"/>
      </w:pPr>
      <w:r>
        <w:t>3.1.1 Formatting `transaction_date`</w:t>
      </w:r>
    </w:p>
    <w:p>
      <w:r>
        <w:t>```sql</w:t>
        <w:br/>
        <w:t>SET SQL_SAFE_UPDATES = 0;</w:t>
        <w:br/>
        <w:t>UPDATE coffee_shop_sales</w:t>
        <w:br/>
        <w:t>SET transaction_date = STR_TO_DATE(transaction_date, '%d-%m-%Y');</w:t>
        <w:br/>
        <w:t>ALTER TABLE coffee_shop_sales</w:t>
        <w:br/>
        <w:t>MODIFY COLUMN transaction_date DATE;</w:t>
        <w:br/>
        <w:t>```</w:t>
      </w:r>
    </w:p>
    <w:p>
      <w:pPr>
        <w:pStyle w:val="Heading4"/>
      </w:pPr>
      <w:r>
        <w:t>3.1.2 Formatting `transaction_time`</w:t>
      </w:r>
    </w:p>
    <w:p>
      <w:r>
        <w:t>```sql</w:t>
        <w:br/>
        <w:t>UPDATE coffee_shop_sales</w:t>
        <w:br/>
        <w:t>SET transaction_time = STR_TO_DATE(transaction_time, '%H:%i:%s');</w:t>
        <w:br/>
        <w:t>ALTER TABLE coffee_shop_sales</w:t>
        <w:br/>
        <w:t>MODIFY COLUMN transaction_time TIME;</w:t>
        <w:br/>
        <w:t>```</w:t>
      </w:r>
    </w:p>
    <w:p>
      <w:pPr>
        <w:pStyle w:val="Heading4"/>
      </w:pPr>
      <w:r>
        <w:t>3.1.3 Renaming a Column</w:t>
      </w:r>
    </w:p>
    <w:p>
      <w:r>
        <w:t>```sql</w:t>
        <w:br/>
        <w:t>ALTER TABLE coffee_shop_sales</w:t>
        <w:br/>
        <w:t>CHANGE COLUMN ï»¿transaction_id transaction_id INT;</w:t>
        <w:br/>
        <w:t>```</w:t>
      </w:r>
    </w:p>
    <w:p>
      <w:pPr>
        <w:pStyle w:val="Heading2"/>
      </w:pPr>
      <w:r>
        <w:t>4. Data Analysis and Insights</w:t>
      </w:r>
    </w:p>
    <w:p>
      <w:pPr>
        <w:pStyle w:val="Heading3"/>
      </w:pPr>
      <w:r>
        <w:t>4.1 Month-Wise Total Sales</w:t>
      </w:r>
    </w:p>
    <w:p>
      <w:r>
        <w:t>```sql</w:t>
        <w:br/>
        <w:t>SELECT MONTHNAME(transaction_date), SUM(transaction_qty * unit_price) AS total_sales</w:t>
        <w:br/>
        <w:t>FROM coffee_shop_sales</w:t>
        <w:br/>
        <w:t>GROUP BY MONTHNAME(transaction_date);</w:t>
        <w:br/>
        <w:t>```</w:t>
      </w:r>
    </w:p>
    <w:p>
      <w:pPr>
        <w:pStyle w:val="Heading3"/>
      </w:pPr>
      <w:r>
        <w:t>4.2 Month-on-Month Sales Difference (%)</w:t>
      </w:r>
    </w:p>
    <w:p>
      <w:r>
        <w:t>```sql</w:t>
        <w:br/>
        <w:t>DELIMITER //</w:t>
        <w:br/>
        <w:t xml:space="preserve">CREATE FUNCTION get_salesdiff_from_previous_month(month_number INT) </w:t>
        <w:br/>
        <w:t>RETURNS DECIMAL(10,2)</w:t>
        <w:br/>
        <w:t>DETERMINISTIC</w:t>
        <w:br/>
        <w:t>BEGIN</w:t>
        <w:br/>
        <w:t xml:space="preserve">    DECLARE sales_diff DECIMAL(10,2);</w:t>
        <w:br/>
        <w:t xml:space="preserve">    WITH monthly_sales AS (</w:t>
        <w:br/>
        <w:t xml:space="preserve">        SELECT MONTH(transaction_date) AS month_no, SUM(transaction_qty * unit_price) AS total_sales</w:t>
        <w:br/>
        <w:t xml:space="preserve">        FROM coffee_shop_sales</w:t>
        <w:br/>
        <w:t xml:space="preserve">        GROUP BY MONTH(transaction_date)</w:t>
        <w:br/>
        <w:t xml:space="preserve">    )</w:t>
        <w:br/>
        <w:t xml:space="preserve">    SELECT ((SELECT total_sales</w:t>
        <w:br/>
        <w:t xml:space="preserve">             FROM monthly_sales</w:t>
        <w:br/>
        <w:t xml:space="preserve">             WHERE month_no = month_number) - </w:t>
        <w:br/>
        <w:t xml:space="preserve">            (SELECT total_sales</w:t>
        <w:br/>
        <w:t xml:space="preserve">             FROM monthly_sales</w:t>
        <w:br/>
        <w:t xml:space="preserve">             WHERE month_no = (month_number-1))) / </w:t>
        <w:br/>
        <w:t xml:space="preserve">            (SELECT total_sales</w:t>
        <w:br/>
        <w:t xml:space="preserve">             FROM monthly_sales</w:t>
        <w:br/>
        <w:t xml:space="preserve">             WHERE month_no = (month_number-1)) * 100 </w:t>
        <w:br/>
        <w:t xml:space="preserve">    INTO sales_diff;</w:t>
        <w:br/>
        <w:t xml:space="preserve">    RETURN sales_diff;</w:t>
        <w:br/>
        <w:t>END;</w:t>
        <w:br/>
        <w:t>//</w:t>
        <w:br/>
        <w:t>DELIMITER ;</w:t>
        <w:br/>
        <w:t>```</w:t>
      </w:r>
    </w:p>
    <w:p>
      <w:pPr>
        <w:pStyle w:val="Heading4"/>
      </w:pPr>
      <w:r>
        <w:t>Example of Usage:</w:t>
      </w:r>
    </w:p>
    <w:p>
      <w:r>
        <w:t>```sql</w:t>
        <w:br/>
        <w:t>SELECT get_salesdiff_from_previous_month(2) AS feb_d;</w:t>
        <w:br/>
        <w:t>```</w:t>
      </w:r>
    </w:p>
    <w:p>
      <w:pPr>
        <w:pStyle w:val="Heading3"/>
      </w:pPr>
      <w:r>
        <w:t>4.3 Number of Orders Per Month</w:t>
      </w:r>
    </w:p>
    <w:p>
      <w:r>
        <w:t>```sql</w:t>
        <w:br/>
        <w:t>SELECT MONTHNAME(transaction_date) AS month_name, COUNT(transaction_id)</w:t>
        <w:br/>
        <w:t>FROM coffee_shop_sales</w:t>
        <w:br/>
        <w:t>GROUP BY MONTHNAME(transaction_date);</w:t>
        <w:br/>
        <w:t>```</w:t>
      </w:r>
    </w:p>
    <w:p>
      <w:pPr>
        <w:pStyle w:val="Heading3"/>
      </w:pPr>
      <w:r>
        <w:t>4.4 Month-on-Month Order Difference</w:t>
      </w:r>
    </w:p>
    <w:p>
      <w:r>
        <w:t>```sql</w:t>
        <w:br/>
        <w:t xml:space="preserve">SELECT MONTH(transaction_date) AS month_no, </w:t>
        <w:br/>
        <w:t xml:space="preserve">       COUNT(transaction_id) AS orders,</w:t>
        <w:br/>
        <w:t xml:space="preserve">       COUNT(transaction_id) - LAG(COUNT(transaction_id), 1) OVER(ORDER BY MONTH(transaction_date)) AS orders_diff,</w:t>
        <w:br/>
        <w:t xml:space="preserve">       (COUNT(transaction_id) - LAG(COUNT(transaction_id), 1) OVER(ORDER BY MONTH(transaction_date))) /</w:t>
        <w:br/>
        <w:t xml:space="preserve">       LAG(COUNT(transaction_id), 1) OVER(ORDER BY MONTH(transaction_date)) * 100 AS orders_diff_perc</w:t>
        <w:br/>
        <w:t>FROM coffee_shop_sales</w:t>
        <w:br/>
        <w:t>GROUP BY MONTH(transaction_date);</w:t>
        <w:br/>
        <w:t>```</w:t>
      </w:r>
    </w:p>
    <w:p>
      <w:pPr>
        <w:pStyle w:val="Heading2"/>
      </w:pPr>
      <w:r>
        <w:t>5. Advanced Analysis</w:t>
      </w:r>
    </w:p>
    <w:p>
      <w:pPr>
        <w:pStyle w:val="Heading2"/>
      </w:pPr>
      <w:r>
        <w:t>6. Key Reports</w:t>
      </w:r>
    </w:p>
    <w:p>
      <w:pPr>
        <w:pStyle w:val="Heading2"/>
      </w:pPr>
      <w:r>
        <w:t>7. Conclusion</w:t>
      </w:r>
    </w:p>
    <w:p>
      <w:r>
        <w:t>This project demonstrates how SQL can be used for effective data cleaning, transformation, and generating actionable insights. It includes key performance metrics such as sales trends, order volume changes, and product category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